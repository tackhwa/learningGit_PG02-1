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4BF5" w14:textId="4433E3A4" w:rsidR="002C30B9" w:rsidRPr="002C30B9" w:rsidRDefault="002C30B9" w:rsidP="002C30B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en-GB" w:eastAsia="en-GB"/>
        </w:rPr>
      </w:pPr>
      <w:r w:rsidRPr="002C30B9">
        <w:rPr>
          <w:b/>
          <w:bCs/>
          <w:color w:val="000000"/>
          <w:sz w:val="36"/>
          <w:szCs w:val="36"/>
          <w:lang w:val="en-GB" w:eastAsia="en-GB"/>
        </w:rPr>
        <w:t>Cover Letter</w:t>
      </w:r>
    </w:p>
    <w:p w14:paraId="5CA8FEAC" w14:textId="77777777" w:rsidR="002C30B9" w:rsidRPr="002C30B9" w:rsidRDefault="002C30B9" w:rsidP="002C30B9"/>
    <w:p w14:paraId="5A3EF250" w14:textId="77777777" w:rsidR="002C30B9" w:rsidRPr="002C30B9" w:rsidRDefault="002C30B9" w:rsidP="002C30B9"/>
    <w:p w14:paraId="3BE2BB22" w14:textId="5B11F14E" w:rsidR="002C30B9" w:rsidRPr="00904A14" w:rsidRDefault="00904A14" w:rsidP="002C30B9">
      <w:pPr>
        <w:jc w:val="both"/>
        <w:rPr>
          <w:b/>
          <w:bCs/>
        </w:rPr>
      </w:pPr>
      <w:r w:rsidRPr="00904A14">
        <w:rPr>
          <w:b/>
          <w:bCs/>
        </w:rPr>
        <w:t>Leong Yu Chuen</w:t>
      </w:r>
    </w:p>
    <w:p w14:paraId="0431D98D" w14:textId="0D14F17D" w:rsidR="002C30B9" w:rsidRPr="00904A14" w:rsidRDefault="00904A14" w:rsidP="002C30B9">
      <w:pPr>
        <w:jc w:val="both"/>
        <w:rPr>
          <w:b/>
          <w:bCs/>
        </w:rPr>
      </w:pPr>
      <w:r w:rsidRPr="00904A14">
        <w:rPr>
          <w:b/>
          <w:bCs/>
        </w:rPr>
        <w:t>No, 37 Jalan Suadamai 4/1</w:t>
      </w:r>
    </w:p>
    <w:p w14:paraId="0773B3AB" w14:textId="3AC3EE00" w:rsidR="002C30B9" w:rsidRPr="00904A14" w:rsidRDefault="00904A14" w:rsidP="002C30B9">
      <w:pPr>
        <w:jc w:val="both"/>
        <w:rPr>
          <w:b/>
          <w:bCs/>
        </w:rPr>
      </w:pPr>
      <w:r w:rsidRPr="00904A14">
        <w:rPr>
          <w:b/>
          <w:bCs/>
        </w:rPr>
        <w:t>Bandar Tun Hussien Onn 43200</w:t>
      </w:r>
    </w:p>
    <w:p w14:paraId="098E4B1F" w14:textId="03FCD816" w:rsidR="00904A14" w:rsidRPr="00904A14" w:rsidRDefault="00904A14" w:rsidP="002C30B9">
      <w:pPr>
        <w:jc w:val="both"/>
        <w:rPr>
          <w:b/>
          <w:bCs/>
        </w:rPr>
      </w:pPr>
      <w:r w:rsidRPr="00904A14">
        <w:rPr>
          <w:b/>
          <w:bCs/>
        </w:rPr>
        <w:t>Cheras, Selangor</w:t>
      </w:r>
    </w:p>
    <w:p w14:paraId="7CC0587F" w14:textId="13104D92" w:rsidR="002C30B9" w:rsidRPr="002C30B9" w:rsidRDefault="00904A14" w:rsidP="002C30B9">
      <w:pPr>
        <w:spacing w:after="480"/>
        <w:jc w:val="both"/>
        <w:rPr>
          <w:b/>
        </w:rPr>
      </w:pPr>
      <w:r>
        <w:rPr>
          <w:b/>
        </w:rPr>
        <w:t>20/6/2022</w:t>
      </w:r>
    </w:p>
    <w:p w14:paraId="51320F37" w14:textId="1B03A865" w:rsidR="002C30B9" w:rsidRPr="000A1F6A" w:rsidRDefault="00867466" w:rsidP="002C30B9">
      <w:pPr>
        <w:jc w:val="both"/>
        <w:rPr>
          <w:b/>
          <w:bCs/>
        </w:rPr>
      </w:pPr>
      <w:r w:rsidRPr="000A1F6A">
        <w:rPr>
          <w:b/>
          <w:bCs/>
        </w:rPr>
        <w:t>Ang</w:t>
      </w:r>
      <w:r w:rsidR="003919F8">
        <w:rPr>
          <w:b/>
          <w:bCs/>
        </w:rPr>
        <w:t>el</w:t>
      </w:r>
      <w:r w:rsidRPr="000A1F6A">
        <w:rPr>
          <w:b/>
          <w:bCs/>
        </w:rPr>
        <w:t xml:space="preserve"> Lim</w:t>
      </w:r>
    </w:p>
    <w:p w14:paraId="087E82BB" w14:textId="7DDB0C44" w:rsidR="002C30B9" w:rsidRPr="000A1F6A" w:rsidRDefault="00867466" w:rsidP="002C30B9">
      <w:pPr>
        <w:jc w:val="both"/>
        <w:rPr>
          <w:b/>
          <w:bCs/>
        </w:rPr>
      </w:pPr>
      <w:proofErr w:type="spellStart"/>
      <w:r w:rsidRPr="000A1F6A">
        <w:rPr>
          <w:b/>
          <w:bCs/>
        </w:rPr>
        <w:t>Fusionex</w:t>
      </w:r>
      <w:proofErr w:type="spellEnd"/>
      <w:r w:rsidRPr="000A1F6A">
        <w:rPr>
          <w:b/>
          <w:bCs/>
        </w:rPr>
        <w:t xml:space="preserve"> Group</w:t>
      </w:r>
    </w:p>
    <w:p w14:paraId="69C482F9" w14:textId="3159296B" w:rsidR="00867466" w:rsidRPr="000A1F6A" w:rsidRDefault="00867466" w:rsidP="002C30B9">
      <w:pPr>
        <w:jc w:val="both"/>
        <w:rPr>
          <w:b/>
          <w:bCs/>
        </w:rPr>
      </w:pPr>
      <w:r w:rsidRPr="000A1F6A">
        <w:rPr>
          <w:b/>
          <w:bCs/>
        </w:rPr>
        <w:t xml:space="preserve">Tower A, level 12, Plaza 33, </w:t>
      </w:r>
    </w:p>
    <w:p w14:paraId="4496B906" w14:textId="250A06A9" w:rsidR="00867466" w:rsidRPr="000A1F6A" w:rsidRDefault="00867466" w:rsidP="002C30B9">
      <w:pPr>
        <w:jc w:val="both"/>
        <w:rPr>
          <w:b/>
          <w:bCs/>
        </w:rPr>
      </w:pPr>
      <w:r w:rsidRPr="000A1F6A">
        <w:rPr>
          <w:b/>
          <w:bCs/>
        </w:rPr>
        <w:t xml:space="preserve">Jalan </w:t>
      </w:r>
      <w:proofErr w:type="spellStart"/>
      <w:r w:rsidRPr="000A1F6A">
        <w:rPr>
          <w:b/>
          <w:bCs/>
        </w:rPr>
        <w:t>Kemajuan</w:t>
      </w:r>
      <w:proofErr w:type="spellEnd"/>
      <w:r w:rsidRPr="000A1F6A">
        <w:rPr>
          <w:b/>
          <w:bCs/>
        </w:rPr>
        <w:t>, 1 Section 13</w:t>
      </w:r>
    </w:p>
    <w:p w14:paraId="14A5E991" w14:textId="01A777AC" w:rsidR="002C30B9" w:rsidRPr="000A1F6A" w:rsidRDefault="00867466" w:rsidP="002C30B9">
      <w:pPr>
        <w:jc w:val="both"/>
        <w:rPr>
          <w:b/>
          <w:bCs/>
        </w:rPr>
      </w:pPr>
      <w:r w:rsidRPr="000A1F6A">
        <w:rPr>
          <w:b/>
          <w:bCs/>
        </w:rPr>
        <w:t xml:space="preserve">46200 </w:t>
      </w:r>
      <w:proofErr w:type="spellStart"/>
      <w:r w:rsidRPr="000A1F6A">
        <w:rPr>
          <w:b/>
          <w:bCs/>
        </w:rPr>
        <w:t>Petalling</w:t>
      </w:r>
      <w:proofErr w:type="spellEnd"/>
      <w:r w:rsidRPr="000A1F6A">
        <w:rPr>
          <w:b/>
          <w:bCs/>
        </w:rPr>
        <w:t xml:space="preserve"> Jaya, Selangor</w:t>
      </w:r>
    </w:p>
    <w:p w14:paraId="3BFE2BE1" w14:textId="2D5BD0E5" w:rsidR="002C30B9" w:rsidRPr="002C30B9" w:rsidRDefault="002C30B9" w:rsidP="002C30B9">
      <w:pPr>
        <w:spacing w:before="480" w:after="240"/>
        <w:jc w:val="both"/>
      </w:pPr>
      <w:r w:rsidRPr="002C30B9">
        <w:t xml:space="preserve">Dear </w:t>
      </w:r>
      <w:r w:rsidR="00867466">
        <w:t>Ms. Ang</w:t>
      </w:r>
      <w:r w:rsidR="003919F8">
        <w:t>el</w:t>
      </w:r>
      <w:r w:rsidR="00867466">
        <w:t xml:space="preserve"> Lim</w:t>
      </w:r>
      <w:r w:rsidRPr="002C30B9">
        <w:t>:</w:t>
      </w:r>
    </w:p>
    <w:p w14:paraId="20E6262A" w14:textId="17E9FBD5" w:rsidR="002C30B9" w:rsidRPr="002C30B9" w:rsidRDefault="002C30B9" w:rsidP="002C30B9">
      <w:pPr>
        <w:spacing w:after="100" w:afterAutospacing="1"/>
        <w:jc w:val="both"/>
      </w:pPr>
      <w:r w:rsidRPr="002C30B9">
        <w:t xml:space="preserve">I am a </w:t>
      </w:r>
      <w:r w:rsidR="008661EC">
        <w:t>second</w:t>
      </w:r>
      <w:r w:rsidRPr="002C30B9">
        <w:t xml:space="preserve">-year student at </w:t>
      </w:r>
      <w:r w:rsidR="008661EC">
        <w:t>Asia Pacific</w:t>
      </w:r>
      <w:r w:rsidRPr="002C30B9">
        <w:t xml:space="preserve"> University interested in pursuing a career in </w:t>
      </w:r>
      <w:r w:rsidR="008661EC">
        <w:t>ICT</w:t>
      </w:r>
      <w:r w:rsidRPr="002C30B9">
        <w:t xml:space="preserve">. An internship with your company would provide me with the opportunity to apply the knowledge learned in my first </w:t>
      </w:r>
      <w:r w:rsidR="00B62327">
        <w:t>two</w:t>
      </w:r>
      <w:r w:rsidRPr="002C30B9">
        <w:t xml:space="preserve"> years at </w:t>
      </w:r>
      <w:r w:rsidR="00B62327">
        <w:t>Asia Pacific</w:t>
      </w:r>
      <w:r w:rsidRPr="002C30B9">
        <w:t xml:space="preserve"> University. I have researched </w:t>
      </w:r>
      <w:r w:rsidR="00904A14">
        <w:t>many</w:t>
      </w:r>
      <w:r w:rsidRPr="002C30B9">
        <w:t xml:space="preserve"> </w:t>
      </w:r>
      <w:proofErr w:type="gramStart"/>
      <w:r w:rsidRPr="002C30B9">
        <w:t>Firm</w:t>
      </w:r>
      <w:proofErr w:type="gramEnd"/>
      <w:r w:rsidRPr="002C30B9">
        <w:t xml:space="preserve"> and your commitment to excellence and active involvement in the </w:t>
      </w:r>
      <w:r w:rsidRPr="00B62327">
        <w:rPr>
          <w:lang w:val="en-GB"/>
        </w:rPr>
        <w:t>community</w:t>
      </w:r>
      <w:r w:rsidRPr="002C30B9">
        <w:t xml:space="preserve"> are very important criteria to me when selecting a company.</w:t>
      </w:r>
      <w:r w:rsidR="0089125E">
        <w:t>de</w:t>
      </w:r>
    </w:p>
    <w:p w14:paraId="3852E16A" w14:textId="0B934579" w:rsidR="002C30B9" w:rsidRPr="002C30B9" w:rsidRDefault="002C30B9" w:rsidP="002C30B9">
      <w:pPr>
        <w:spacing w:after="100" w:afterAutospacing="1"/>
        <w:jc w:val="both"/>
      </w:pPr>
      <w:r w:rsidRPr="002C30B9">
        <w:t xml:space="preserve">In my first </w:t>
      </w:r>
      <w:r w:rsidR="00B62327">
        <w:t>two</w:t>
      </w:r>
      <w:r w:rsidRPr="002C30B9">
        <w:t xml:space="preserve"> years at </w:t>
      </w:r>
      <w:r w:rsidR="00B62327">
        <w:t>Asia Pacific</w:t>
      </w:r>
      <w:r w:rsidRPr="002C30B9">
        <w:t xml:space="preserve"> </w:t>
      </w:r>
      <w:r w:rsidR="00255C8F" w:rsidRPr="002C30B9">
        <w:t>University,</w:t>
      </w:r>
      <w:r w:rsidRPr="002C30B9">
        <w:t xml:space="preserve"> I excelled academically with an overall CGPA of 3.</w:t>
      </w:r>
      <w:r w:rsidR="0068380A">
        <w:t>05</w:t>
      </w:r>
      <w:r w:rsidRPr="002C30B9">
        <w:t>/4.0 with a 3</w:t>
      </w:r>
      <w:r w:rsidR="00904A14">
        <w:t>.</w:t>
      </w:r>
      <w:r w:rsidR="0068380A">
        <w:t>8</w:t>
      </w:r>
      <w:r w:rsidRPr="002C30B9">
        <w:t xml:space="preserve"> in my major classes. I am a very dedicated, hardworking person hoping to make a difference. My skills, knowledge and desire fit the company philosophy</w:t>
      </w:r>
      <w:r w:rsidR="00904A14">
        <w:t>.</w:t>
      </w:r>
    </w:p>
    <w:p w14:paraId="5E9E7646" w14:textId="3543473B" w:rsidR="002C30B9" w:rsidRPr="002C30B9" w:rsidRDefault="002C30B9" w:rsidP="002C30B9">
      <w:pPr>
        <w:spacing w:after="100" w:afterAutospacing="1"/>
        <w:jc w:val="both"/>
      </w:pPr>
      <w:r w:rsidRPr="002C30B9">
        <w:t>I hope we can further discuss my qualificati</w:t>
      </w:r>
      <w:r w:rsidR="00B62327">
        <w:t>ons and how they might be</w:t>
      </w:r>
      <w:r w:rsidR="00B62327" w:rsidRPr="00B62327">
        <w:rPr>
          <w:lang w:val="en-GB"/>
        </w:rPr>
        <w:t xml:space="preserve"> utilis</w:t>
      </w:r>
      <w:r w:rsidRPr="00B62327">
        <w:rPr>
          <w:lang w:val="en-GB"/>
        </w:rPr>
        <w:t>ed</w:t>
      </w:r>
      <w:r w:rsidRPr="002C30B9">
        <w:t xml:space="preserve"> in an internship with your company. If you would prefer, you can reach me at </w:t>
      </w:r>
      <w:r w:rsidR="00904A14">
        <w:rPr>
          <w:b/>
        </w:rPr>
        <w:t>016-3205138</w:t>
      </w:r>
      <w:r w:rsidRPr="002C30B9">
        <w:t xml:space="preserve"> Thank you for your attention and consideration in this matter.</w:t>
      </w:r>
    </w:p>
    <w:p w14:paraId="002C424F" w14:textId="77777777" w:rsidR="002C30B9" w:rsidRPr="002C30B9" w:rsidRDefault="002C30B9" w:rsidP="002C30B9">
      <w:pPr>
        <w:spacing w:after="100" w:afterAutospacing="1"/>
        <w:jc w:val="both"/>
      </w:pPr>
      <w:r w:rsidRPr="002C30B9">
        <w:t>Sincerely,</w:t>
      </w:r>
    </w:p>
    <w:p w14:paraId="3CF8933C" w14:textId="77777777" w:rsidR="002C30B9" w:rsidRPr="002C30B9" w:rsidRDefault="002C30B9" w:rsidP="002C30B9">
      <w:pPr>
        <w:jc w:val="both"/>
      </w:pPr>
    </w:p>
    <w:p w14:paraId="27354A07" w14:textId="0D82C451" w:rsidR="002C30B9" w:rsidRPr="00904A14" w:rsidRDefault="009C7BA1" w:rsidP="002C30B9">
      <w:pPr>
        <w:jc w:val="both"/>
        <w:rPr>
          <w:b/>
          <w:u w:val="single"/>
        </w:rPr>
      </w:pPr>
      <w:r w:rsidRPr="009C7BA1">
        <w:rPr>
          <w:b/>
          <w:noProof/>
          <w:u w:val="single"/>
        </w:rPr>
        <w:drawing>
          <wp:inline distT="0" distB="0" distL="0" distR="0" wp14:anchorId="6CB20B46" wp14:editId="056770F2">
            <wp:extent cx="876422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A14" w:rsidRPr="00904A14">
        <w:rPr>
          <w:b/>
          <w:u w:val="single"/>
        </w:rPr>
        <w:t xml:space="preserve">  </w:t>
      </w:r>
    </w:p>
    <w:p w14:paraId="5474D867" w14:textId="0DFE1345" w:rsidR="007F2457" w:rsidRDefault="00904A14" w:rsidP="007F2457">
      <w:r>
        <w:rPr>
          <w:b/>
        </w:rPr>
        <w:t>Leong Yu Chuen</w:t>
      </w:r>
    </w:p>
    <w:sectPr w:rsidR="007F2457" w:rsidSect="00CF13D7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9A71" w14:textId="77777777" w:rsidR="006806D9" w:rsidRDefault="006806D9">
      <w:r>
        <w:separator/>
      </w:r>
    </w:p>
  </w:endnote>
  <w:endnote w:type="continuationSeparator" w:id="0">
    <w:p w14:paraId="280D7BEF" w14:textId="77777777" w:rsidR="006806D9" w:rsidRDefault="0068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58B5" w14:textId="77777777" w:rsidR="006806D9" w:rsidRDefault="006806D9">
      <w:r>
        <w:separator/>
      </w:r>
    </w:p>
  </w:footnote>
  <w:footnote w:type="continuationSeparator" w:id="0">
    <w:p w14:paraId="46CFCBB6" w14:textId="77777777" w:rsidR="006806D9" w:rsidRDefault="00680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D363" w14:textId="77777777" w:rsidR="00F67D8C" w:rsidRPr="000B7DA8" w:rsidRDefault="00CE4B47" w:rsidP="000B7DA8">
    <w:pPr>
      <w:pStyle w:val="Header"/>
    </w:pPr>
    <w:r w:rsidRPr="000B7DA8">
      <w:fldChar w:fldCharType="begin"/>
    </w:r>
    <w:r w:rsidR="00F67D8C" w:rsidRPr="000B7DA8">
      <w:instrText>MACROBUTTON DoFieldClick [Recipient Name]</w:instrText>
    </w:r>
    <w:r w:rsidRPr="000B7DA8">
      <w:fldChar w:fldCharType="end"/>
    </w:r>
    <w:r w:rsidR="00F67D8C">
      <w:br/>
    </w:r>
    <w:r w:rsidRPr="000B7DA8">
      <w:fldChar w:fldCharType="begin"/>
    </w:r>
    <w:r w:rsidR="00F67D8C" w:rsidRPr="000B7DA8">
      <w:instrText>CREATEDATE  \@ "MMMM d, yyyy"  \* MERGEFORMAT</w:instrText>
    </w:r>
    <w:r w:rsidRPr="000B7DA8">
      <w:fldChar w:fldCharType="separate"/>
    </w:r>
    <w:r w:rsidR="006441C0">
      <w:rPr>
        <w:noProof/>
      </w:rPr>
      <w:t>September 13, 2012</w:t>
    </w:r>
    <w:r w:rsidRPr="000B7DA8">
      <w:fldChar w:fldCharType="end"/>
    </w:r>
    <w:r w:rsidR="00F67D8C">
      <w:br/>
      <w:t xml:space="preserve">Page </w:t>
    </w:r>
    <w:r w:rsidRPr="000B7DA8">
      <w:rPr>
        <w:rStyle w:val="PageNumber"/>
      </w:rPr>
      <w:fldChar w:fldCharType="begin"/>
    </w:r>
    <w:r w:rsidR="00F67D8C"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C3434E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073386">
    <w:abstractNumId w:val="9"/>
  </w:num>
  <w:num w:numId="2" w16cid:durableId="1238244205">
    <w:abstractNumId w:val="7"/>
  </w:num>
  <w:num w:numId="3" w16cid:durableId="220604518">
    <w:abstractNumId w:val="6"/>
  </w:num>
  <w:num w:numId="4" w16cid:durableId="1668972200">
    <w:abstractNumId w:val="5"/>
  </w:num>
  <w:num w:numId="5" w16cid:durableId="260262714">
    <w:abstractNumId w:val="4"/>
  </w:num>
  <w:num w:numId="6" w16cid:durableId="820465487">
    <w:abstractNumId w:val="8"/>
  </w:num>
  <w:num w:numId="7" w16cid:durableId="1698698754">
    <w:abstractNumId w:val="3"/>
  </w:num>
  <w:num w:numId="8" w16cid:durableId="534654536">
    <w:abstractNumId w:val="2"/>
  </w:num>
  <w:num w:numId="9" w16cid:durableId="1631134249">
    <w:abstractNumId w:val="1"/>
  </w:num>
  <w:num w:numId="10" w16cid:durableId="192225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1C0"/>
    <w:rsid w:val="000A1F6A"/>
    <w:rsid w:val="000B3273"/>
    <w:rsid w:val="000B7DA8"/>
    <w:rsid w:val="000F2F1D"/>
    <w:rsid w:val="0013733D"/>
    <w:rsid w:val="00165240"/>
    <w:rsid w:val="001B0EB0"/>
    <w:rsid w:val="001C39C4"/>
    <w:rsid w:val="001C3B37"/>
    <w:rsid w:val="001D185A"/>
    <w:rsid w:val="001E60C0"/>
    <w:rsid w:val="00204EBD"/>
    <w:rsid w:val="0021430B"/>
    <w:rsid w:val="00255735"/>
    <w:rsid w:val="00255C8F"/>
    <w:rsid w:val="00267CC0"/>
    <w:rsid w:val="00272AE7"/>
    <w:rsid w:val="002C30B9"/>
    <w:rsid w:val="002F341B"/>
    <w:rsid w:val="00301319"/>
    <w:rsid w:val="00333A3F"/>
    <w:rsid w:val="003919F8"/>
    <w:rsid w:val="003A65CF"/>
    <w:rsid w:val="004029BF"/>
    <w:rsid w:val="00422D2C"/>
    <w:rsid w:val="00452DEA"/>
    <w:rsid w:val="00484ED8"/>
    <w:rsid w:val="004B5B67"/>
    <w:rsid w:val="00517A98"/>
    <w:rsid w:val="00530AAD"/>
    <w:rsid w:val="00575B10"/>
    <w:rsid w:val="005B2344"/>
    <w:rsid w:val="005F4F00"/>
    <w:rsid w:val="0061751D"/>
    <w:rsid w:val="006308D8"/>
    <w:rsid w:val="00643A94"/>
    <w:rsid w:val="006441C0"/>
    <w:rsid w:val="00650B2F"/>
    <w:rsid w:val="00665EE0"/>
    <w:rsid w:val="006806D9"/>
    <w:rsid w:val="0068380A"/>
    <w:rsid w:val="00684B45"/>
    <w:rsid w:val="006F02C2"/>
    <w:rsid w:val="007334AD"/>
    <w:rsid w:val="007347D7"/>
    <w:rsid w:val="00740B58"/>
    <w:rsid w:val="00744147"/>
    <w:rsid w:val="00767097"/>
    <w:rsid w:val="007834BF"/>
    <w:rsid w:val="007C2960"/>
    <w:rsid w:val="007D03C5"/>
    <w:rsid w:val="007F2457"/>
    <w:rsid w:val="007F303E"/>
    <w:rsid w:val="00852CDA"/>
    <w:rsid w:val="008661EC"/>
    <w:rsid w:val="00867466"/>
    <w:rsid w:val="00876FF3"/>
    <w:rsid w:val="0089125E"/>
    <w:rsid w:val="008C0A78"/>
    <w:rsid w:val="008D3C3E"/>
    <w:rsid w:val="008E2CF8"/>
    <w:rsid w:val="00904A14"/>
    <w:rsid w:val="00915DF2"/>
    <w:rsid w:val="009321DF"/>
    <w:rsid w:val="00956F81"/>
    <w:rsid w:val="00981E11"/>
    <w:rsid w:val="009A462A"/>
    <w:rsid w:val="009C7BA1"/>
    <w:rsid w:val="009E1724"/>
    <w:rsid w:val="009F2F6E"/>
    <w:rsid w:val="009F34DD"/>
    <w:rsid w:val="00A26BA8"/>
    <w:rsid w:val="00A46190"/>
    <w:rsid w:val="00AE27A5"/>
    <w:rsid w:val="00B26817"/>
    <w:rsid w:val="00B62327"/>
    <w:rsid w:val="00B76823"/>
    <w:rsid w:val="00BD0BBB"/>
    <w:rsid w:val="00C3434E"/>
    <w:rsid w:val="00C833FF"/>
    <w:rsid w:val="00CC2ADC"/>
    <w:rsid w:val="00CC5982"/>
    <w:rsid w:val="00CE2C65"/>
    <w:rsid w:val="00CE4B47"/>
    <w:rsid w:val="00CF13D7"/>
    <w:rsid w:val="00D12684"/>
    <w:rsid w:val="00D27A70"/>
    <w:rsid w:val="00D3298A"/>
    <w:rsid w:val="00DB67AE"/>
    <w:rsid w:val="00DF43EF"/>
    <w:rsid w:val="00E555C9"/>
    <w:rsid w:val="00EA5EAF"/>
    <w:rsid w:val="00F07C74"/>
    <w:rsid w:val="00F67D8C"/>
    <w:rsid w:val="00FD0588"/>
    <w:rsid w:val="00FD5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354C3"/>
  <w15:docId w15:val="{D9F31B98-F465-4170-B49D-75B996C2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8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.fei\AppData\Roaming\Microsoft\Templates\Entry-level%20cover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Entry-level cover letter.dot</Template>
  <TotalTime>15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Thang Ka Fei</dc:creator>
  <cp:lastModifiedBy>WONG TACK HWA</cp:lastModifiedBy>
  <cp:revision>9</cp:revision>
  <cp:lastPrinted>2002-01-24T09:21:00Z</cp:lastPrinted>
  <dcterms:created xsi:type="dcterms:W3CDTF">2022-06-20T15:16:00Z</dcterms:created>
  <dcterms:modified xsi:type="dcterms:W3CDTF">2022-07-19T09:34:00Z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TC063692641033</vt:lpwstr>
  </property>
</Properties>
</file>